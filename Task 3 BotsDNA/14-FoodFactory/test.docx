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Santhanuthalapadu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22</w:t>
        <w:tab/>
      </w:r>
      <w:r>
        <w:t>27</w:t>
        <w:tab/>
      </w:r>
      <w:r>
        <w:t>=SUM(B3:C3)</w:t>
        <w:tab/>
      </w:r>
    </w:p>
    <w:p>
      <w:r>
        <w:t>Bingo</w:t>
        <w:tab/>
      </w:r>
      <w:r>
        <w:t>64</w:t>
        <w:tab/>
      </w:r>
      <w:r>
        <w:t>43</w:t>
        <w:tab/>
      </w:r>
      <w:r>
        <w:t>=SUM(B4:C4)</w:t>
        <w:tab/>
      </w:r>
    </w:p>
    <w:p>
      <w:r>
        <w:t>Chips</w:t>
        <w:tab/>
      </w:r>
      <w:r>
        <w:t>36</w:t>
        <w:tab/>
      </w:r>
      <w:r>
        <w:t>62</w:t>
        <w:tab/>
      </w:r>
      <w:r>
        <w:t>=SUM(B5:C5)</w:t>
        <w:tab/>
      </w:r>
    </w:p>
    <w:p>
      <w:r>
        <w:t>Bingo Tangles</w:t>
        <w:tab/>
      </w:r>
      <w:r>
        <w:t>72</w:t>
        <w:tab/>
      </w:r>
      <w:r>
        <w:t>17</w:t>
        <w:tab/>
      </w:r>
      <w:r>
        <w:t>=SUM(B6:C6)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Pernamitta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67</w:t>
        <w:tab/>
      </w:r>
      <w:r>
        <w:t>37</w:t>
        <w:tab/>
      </w:r>
      <w:r>
        <w:t>=SUM(B9:C9)</w:t>
        <w:tab/>
      </w:r>
    </w:p>
    <w:p>
      <w:r>
        <w:t>Bingo</w:t>
        <w:tab/>
      </w:r>
      <w:r>
        <w:t>63</w:t>
        <w:tab/>
      </w:r>
      <w:r>
        <w:t>56</w:t>
        <w:tab/>
      </w:r>
      <w:r>
        <w:t>=SUM(B10:C10)</w:t>
        <w:tab/>
      </w:r>
    </w:p>
    <w:p>
      <w:r>
        <w:t>Chips</w:t>
        <w:tab/>
      </w:r>
      <w:r>
        <w:t>97</w:t>
        <w:tab/>
      </w:r>
      <w:r>
        <w:t>53</w:t>
        <w:tab/>
      </w:r>
      <w:r>
        <w:t>=SUM(B11:C11)</w:t>
        <w:tab/>
      </w:r>
    </w:p>
    <w:p>
      <w:r>
        <w:t>Bingo Tangles</w:t>
        <w:tab/>
      </w:r>
      <w:r>
        <w:t>64</w:t>
        <w:tab/>
      </w:r>
      <w:r>
        <w:t>52</w:t>
        <w:tab/>
      </w:r>
      <w:r>
        <w:t>=SUM(B12:C12)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Kandukur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21</w:t>
        <w:tab/>
      </w:r>
      <w:r>
        <w:t>84</w:t>
        <w:tab/>
      </w:r>
      <w:r>
        <w:t>=SUM(B15:C15)</w:t>
        <w:tab/>
      </w:r>
    </w:p>
    <w:p>
      <w:r>
        <w:t>Bingo</w:t>
        <w:tab/>
      </w:r>
      <w:r>
        <w:t>74</w:t>
        <w:tab/>
      </w:r>
      <w:r>
        <w:t>65</w:t>
        <w:tab/>
      </w:r>
      <w:r>
        <w:t>=SUM(B16:C16)</w:t>
        <w:tab/>
      </w:r>
    </w:p>
    <w:p>
      <w:r>
        <w:t>Chips</w:t>
        <w:tab/>
      </w:r>
      <w:r>
        <w:t>53</w:t>
        <w:tab/>
      </w:r>
      <w:r>
        <w:t>76</w:t>
        <w:tab/>
      </w:r>
      <w:r>
        <w:t>=SUM(B17:C17)</w:t>
        <w:tab/>
      </w:r>
    </w:p>
    <w:p>
      <w:r>
        <w:t>Bingo Tangles</w:t>
        <w:tab/>
      </w:r>
      <w:r>
        <w:t>63</w:t>
        <w:tab/>
      </w:r>
      <w:r>
        <w:t>85</w:t>
        <w:tab/>
      </w:r>
      <w:r>
        <w:t>=SUM(B18:C18)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Maddipadu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28</w:t>
        <w:tab/>
      </w:r>
      <w:r>
        <w:t>84</w:t>
        <w:tab/>
      </w:r>
      <w:r>
        <w:t>=SUM(B21:C21)</w:t>
        <w:tab/>
      </w:r>
    </w:p>
    <w:p>
      <w:r>
        <w:t>Bingo</w:t>
        <w:tab/>
      </w:r>
      <w:r>
        <w:t>62</w:t>
        <w:tab/>
      </w:r>
      <w:r>
        <w:t>53</w:t>
        <w:tab/>
      </w:r>
      <w:r>
        <w:t>=SUM(B22:C22)</w:t>
        <w:tab/>
      </w:r>
    </w:p>
    <w:p>
      <w:r>
        <w:t>Chips</w:t>
        <w:tab/>
      </w:r>
      <w:r>
        <w:t>83</w:t>
        <w:tab/>
      </w:r>
      <w:r>
        <w:t>12</w:t>
        <w:tab/>
      </w:r>
      <w:r>
        <w:t>=SUM(B23:C23)</w:t>
        <w:tab/>
      </w:r>
    </w:p>
    <w:p>
      <w:r>
        <w:t>Bingo Tangles</w:t>
        <w:tab/>
      </w:r>
      <w:r>
        <w:t>27</w:t>
        <w:tab/>
      </w:r>
      <w:r>
        <w:t>95</w:t>
        <w:tab/>
      </w:r>
      <w:r>
        <w:t>=SUM(B24:C24)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Chimakuty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35</w:t>
        <w:tab/>
      </w:r>
      <w:r>
        <w:t>96</w:t>
        <w:tab/>
      </w:r>
      <w:r>
        <w:t>=SUM(B27:C27)</w:t>
        <w:tab/>
      </w:r>
    </w:p>
    <w:p>
      <w:r>
        <w:t>Bingo</w:t>
        <w:tab/>
      </w:r>
      <w:r>
        <w:t>22</w:t>
        <w:tab/>
      </w:r>
      <w:r>
        <w:t>55</w:t>
        <w:tab/>
      </w:r>
      <w:r>
        <w:t>=SUM(B28:C28)</w:t>
        <w:tab/>
      </w:r>
    </w:p>
    <w:p>
      <w:r>
        <w:t>Chips</w:t>
        <w:tab/>
      </w:r>
      <w:r>
        <w:t>35</w:t>
        <w:tab/>
      </w:r>
      <w:r>
        <w:t>47</w:t>
        <w:tab/>
      </w:r>
      <w:r>
        <w:t>=SUM(B29:C29)</w:t>
        <w:tab/>
      </w:r>
    </w:p>
    <w:p>
      <w:r>
        <w:t>Bingo Tangles</w:t>
        <w:tab/>
      </w:r>
      <w:r>
        <w:t>86</w:t>
        <w:tab/>
      </w:r>
      <w:r>
        <w:t>75</w:t>
        <w:tab/>
      </w:r>
      <w:r>
        <w:t>=SUM(B30:C30)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Podili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68</w:t>
        <w:tab/>
      </w:r>
      <w:r>
        <w:t>36</w:t>
        <w:tab/>
      </w:r>
      <w:r>
        <w:t>=SUM(B33:C33)</w:t>
        <w:tab/>
      </w:r>
    </w:p>
    <w:p>
      <w:r>
        <w:t>Bingo</w:t>
        <w:tab/>
      </w:r>
      <w:r>
        <w:t>35</w:t>
        <w:tab/>
      </w:r>
      <w:r>
        <w:t>48</w:t>
        <w:tab/>
      </w:r>
      <w:r>
        <w:t>=SUM(B34:C34)</w:t>
        <w:tab/>
      </w:r>
    </w:p>
    <w:p>
      <w:r>
        <w:t>Chips</w:t>
        <w:tab/>
      </w:r>
      <w:r>
        <w:t>28</w:t>
        <w:tab/>
      </w:r>
      <w:r>
        <w:t>29</w:t>
        <w:tab/>
      </w:r>
      <w:r>
        <w:t>=SUM(B35:C35)</w:t>
        <w:tab/>
      </w:r>
    </w:p>
    <w:p>
      <w:r>
        <w:t>Bingo Tangles</w:t>
        <w:tab/>
      </w:r>
      <w:r>
        <w:t>87</w:t>
        <w:tab/>
      </w:r>
      <w:r>
        <w:t>33</w:t>
        <w:tab/>
      </w:r>
      <w:r>
        <w:t>=SUM(B36:C36)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Markapuram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48</w:t>
        <w:tab/>
      </w:r>
      <w:r>
        <w:t>22</w:t>
        <w:tab/>
      </w:r>
      <w:r>
        <w:t>=SUM(B39:C39)</w:t>
        <w:tab/>
      </w:r>
    </w:p>
    <w:p>
      <w:r>
        <w:t>Bingo</w:t>
        <w:tab/>
      </w:r>
      <w:r>
        <w:t>56</w:t>
        <w:tab/>
      </w:r>
      <w:r>
        <w:t>54</w:t>
        <w:tab/>
      </w:r>
      <w:r>
        <w:t>=SUM(B40:C40)</w:t>
        <w:tab/>
      </w:r>
    </w:p>
    <w:p>
      <w:r>
        <w:t>Chips</w:t>
        <w:tab/>
      </w:r>
      <w:r>
        <w:t>82</w:t>
        <w:tab/>
      </w:r>
      <w:r>
        <w:t>39</w:t>
        <w:tab/>
      </w:r>
      <w:r>
        <w:t>=SUM(B41:C41)</w:t>
        <w:tab/>
      </w:r>
    </w:p>
    <w:p>
      <w:r>
        <w:t>Bingo Tangles</w:t>
        <w:tab/>
      </w:r>
      <w:r>
        <w:t>90</w:t>
        <w:tab/>
      </w:r>
      <w:r>
        <w:t>68</w:t>
        <w:tab/>
      </w:r>
      <w:r>
        <w:t>=SUM(B42:C42)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Mangamuru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65</w:t>
        <w:tab/>
      </w:r>
      <w:r>
        <w:t>81</w:t>
        <w:tab/>
      </w:r>
      <w:r>
        <w:t>=SUM(B45:C45)</w:t>
        <w:tab/>
      </w:r>
    </w:p>
    <w:p>
      <w:r>
        <w:t>Bingo</w:t>
        <w:tab/>
      </w:r>
      <w:r>
        <w:t>62</w:t>
        <w:tab/>
      </w:r>
      <w:r>
        <w:t>93</w:t>
        <w:tab/>
      </w:r>
      <w:r>
        <w:t>=SUM(B46:C46)</w:t>
        <w:tab/>
      </w:r>
    </w:p>
    <w:p>
      <w:r>
        <w:t>Chips</w:t>
        <w:tab/>
      </w:r>
      <w:r>
        <w:t>49</w:t>
        <w:tab/>
      </w:r>
      <w:r>
        <w:t>57</w:t>
        <w:tab/>
      </w:r>
      <w:r>
        <w:t>=SUM(B47:C47)</w:t>
        <w:tab/>
      </w:r>
    </w:p>
    <w:p>
      <w:r>
        <w:t>Bingo Tangles</w:t>
        <w:tab/>
      </w:r>
      <w:r>
        <w:t>62</w:t>
        <w:tab/>
      </w:r>
      <w:r>
        <w:t>73</w:t>
        <w:tab/>
      </w:r>
      <w:r>
        <w:t>=SUM(B48:C48)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Tangutur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72</w:t>
        <w:tab/>
      </w:r>
      <w:r>
        <w:t>27</w:t>
        <w:tab/>
      </w:r>
      <w:r>
        <w:t>=SUM(B51:C51)</w:t>
        <w:tab/>
      </w:r>
    </w:p>
    <w:p>
      <w:r>
        <w:t>Bingo</w:t>
        <w:tab/>
      </w:r>
      <w:r>
        <w:t>62</w:t>
        <w:tab/>
      </w:r>
      <w:r>
        <w:t>33</w:t>
        <w:tab/>
      </w:r>
      <w:r>
        <w:t>=SUM(B52:C52)</w:t>
        <w:tab/>
      </w:r>
    </w:p>
    <w:p>
      <w:r>
        <w:t>Chips</w:t>
        <w:tab/>
      </w:r>
      <w:r>
        <w:t>11</w:t>
        <w:tab/>
      </w:r>
      <w:r>
        <w:t>91</w:t>
        <w:tab/>
      </w:r>
      <w:r>
        <w:t>=SUM(B53:C53)</w:t>
        <w:tab/>
      </w:r>
    </w:p>
    <w:p>
      <w:r>
        <w:t>Bingo Tangles</w:t>
        <w:tab/>
      </w:r>
      <w:r>
        <w:t>38</w:t>
        <w:tab/>
      </w:r>
      <w:r>
        <w:t>47</w:t>
        <w:tab/>
      </w:r>
      <w:r>
        <w:t>=SUM(B54:C54)</w:t>
        <w:tab/>
      </w:r>
    </w:p>
    <w:p>
      <w:r>
        <w:t>None</w:t>
        <w:tab/>
      </w:r>
      <w:r>
        <w:t>None</w:t>
        <w:tab/>
      </w:r>
      <w:r>
        <w:t>None</w:t>
        <w:tab/>
      </w:r>
      <w:r>
        <w:t>None</w:t>
        <w:tab/>
      </w:r>
    </w:p>
    <w:p>
      <w:r>
        <w:t>Ongole</w:t>
        <w:tab/>
      </w:r>
      <w:r>
        <w:t>Damaged</w:t>
        <w:tab/>
      </w:r>
      <w:r>
        <w:t>Date of Expired</w:t>
        <w:tab/>
      </w:r>
      <w:r>
        <w:t>Total</w:t>
        <w:tab/>
      </w:r>
    </w:p>
    <w:p>
      <w:r>
        <w:t>Lays</w:t>
        <w:tab/>
      </w:r>
      <w:r>
        <w:t>27</w:t>
        <w:tab/>
      </w:r>
      <w:r>
        <w:t>84</w:t>
        <w:tab/>
      </w:r>
      <w:r>
        <w:t>=SUM(B57:C57)</w:t>
        <w:tab/>
      </w:r>
    </w:p>
    <w:p>
      <w:r>
        <w:t>Bingo</w:t>
        <w:tab/>
      </w:r>
      <w:r>
        <w:t>38</w:t>
        <w:tab/>
      </w:r>
      <w:r>
        <w:t>92</w:t>
        <w:tab/>
      </w:r>
      <w:r>
        <w:t>=SUM(B58:C58)</w:t>
        <w:tab/>
      </w:r>
    </w:p>
    <w:p>
      <w:r>
        <w:t>Chips</w:t>
        <w:tab/>
      </w:r>
      <w:r>
        <w:t>73</w:t>
        <w:tab/>
      </w:r>
      <w:r>
        <w:t>19</w:t>
        <w:tab/>
      </w:r>
      <w:r>
        <w:t>=SUM(B59:C59)</w:t>
        <w:tab/>
      </w:r>
    </w:p>
    <w:p>
      <w:r>
        <w:t>Bingo Tangles</w:t>
        <w:tab/>
      </w:r>
      <w:r>
        <w:t>55</w:t>
        <w:tab/>
      </w:r>
      <w:r>
        <w:t>21</w:t>
        <w:tab/>
      </w:r>
      <w:r>
        <w:t>=SUM(B60:C60)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